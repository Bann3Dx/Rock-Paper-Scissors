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BDD2" w14:textId="77777777" w:rsidR="00520CAF" w:rsidRDefault="00000000">
      <w:pPr>
        <w:pStyle w:val="Heading1"/>
      </w:pPr>
      <w:r>
        <w:t>Project Report: Rock, Paper, Scissors Game</w:t>
      </w:r>
    </w:p>
    <w:p w14:paraId="1DB7E95F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 xml:space="preserve">1. Εισαγωγή &amp; </w:t>
      </w:r>
      <w:r>
        <w:t>Motivation</w:t>
      </w:r>
    </w:p>
    <w:p w14:paraId="3380B150" w14:textId="18BCD316" w:rsidR="00520CAF" w:rsidRPr="00C4547F" w:rsidRDefault="00000000">
      <w:pPr>
        <w:rPr>
          <w:lang w:val="el-GR"/>
        </w:rPr>
      </w:pPr>
      <w:r w:rsidRPr="00C4547F">
        <w:rPr>
          <w:lang w:val="el-GR"/>
        </w:rPr>
        <w:t xml:space="preserve">Το </w:t>
      </w:r>
      <w:r>
        <w:t>project</w:t>
      </w:r>
      <w:r w:rsidRPr="00C4547F">
        <w:rPr>
          <w:lang w:val="el-GR"/>
        </w:rPr>
        <w:t xml:space="preserve"> αφορά την υλοποίηση του κλασικού παιχνιδιού «Πέτρα, Ψαλίδι, Χαρτί» σε γλώσσα </w:t>
      </w:r>
      <w:r>
        <w:t>C</w:t>
      </w:r>
      <w:r w:rsidRPr="00C4547F">
        <w:rPr>
          <w:lang w:val="el-GR"/>
        </w:rPr>
        <w:t>++.</w:t>
      </w:r>
      <w:r w:rsidRPr="00C4547F">
        <w:rPr>
          <w:lang w:val="el-GR"/>
        </w:rPr>
        <w:br/>
        <w:t>Στόχος είναι η αλληλεπίδραση μεταξύ δύο παικτών ή ενός παίκτη με τον υπολογιστή, προσομοιώνοντας το παιχνίδι σε πολλούς γύρους.</w:t>
      </w:r>
      <w:r w:rsidRPr="00C4547F">
        <w:rPr>
          <w:lang w:val="el-GR"/>
        </w:rPr>
        <w:br/>
        <w:t xml:space="preserve">Επιλέχθηκε επειδή είναι ένα απλό αλλά ενδιαφέρον </w:t>
      </w:r>
      <w:r>
        <w:t>project</w:t>
      </w:r>
      <w:r w:rsidRPr="00C4547F">
        <w:rPr>
          <w:lang w:val="el-GR"/>
        </w:rPr>
        <w:t xml:space="preserve"> για εξάσκηση στις βασικές αρχές του αντικειμενοστραφούς προγραμματισμού</w:t>
      </w:r>
      <w:r w:rsidR="00C4547F" w:rsidRPr="00C4547F">
        <w:rPr>
          <w:lang w:val="el-GR"/>
        </w:rPr>
        <w:t xml:space="preserve"> </w:t>
      </w:r>
      <w:r w:rsidR="00C4547F">
        <w:rPr>
          <w:lang w:val="el-GR"/>
        </w:rPr>
        <w:t>και επειδή στην αρχή προσπαθήσαμε να υλοποιήσουμε ενα σκάκι αλλά τελικά ηταν δύσκολο και δεν σύμφερε από άποψη χρόνου</w:t>
      </w:r>
    </w:p>
    <w:p w14:paraId="6B1F0EB2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 xml:space="preserve">2. </w:t>
      </w:r>
      <w:r>
        <w:t>Objective</w:t>
      </w:r>
      <w:r w:rsidRPr="00C4547F">
        <w:rPr>
          <w:lang w:val="el-GR"/>
        </w:rPr>
        <w:t xml:space="preserve"> &amp; </w:t>
      </w:r>
      <w:r>
        <w:t>Scope</w:t>
      </w:r>
    </w:p>
    <w:p w14:paraId="2183AB31" w14:textId="77777777" w:rsidR="00520CAF" w:rsidRPr="00C4547F" w:rsidRDefault="00000000">
      <w:pPr>
        <w:rPr>
          <w:lang w:val="el-GR"/>
        </w:rPr>
      </w:pPr>
      <w:r w:rsidRPr="00C4547F">
        <w:rPr>
          <w:lang w:val="el-GR"/>
        </w:rPr>
        <w:t>Βασικός στόχος είναι η δημιουργία μιας λειτουργικής εφαρμογής όπου ο χρήστης παίζει με άλλον χρήστη ή με τον υπολογιστή.</w:t>
      </w:r>
      <w:r w:rsidRPr="00C4547F">
        <w:rPr>
          <w:lang w:val="el-GR"/>
        </w:rPr>
        <w:br/>
        <w:t>Περιλαμβάνει δυνατότητα πολλών γύρων και καταγραφή σκορ.</w:t>
      </w:r>
    </w:p>
    <w:p w14:paraId="534B3943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 xml:space="preserve">3. </w:t>
      </w:r>
      <w:r>
        <w:t>System</w:t>
      </w:r>
      <w:r w:rsidRPr="00C4547F">
        <w:rPr>
          <w:lang w:val="el-GR"/>
        </w:rPr>
        <w:t xml:space="preserve"> </w:t>
      </w:r>
      <w:r>
        <w:t>Architecture</w:t>
      </w:r>
    </w:p>
    <w:p w14:paraId="07E09D9A" w14:textId="77777777" w:rsidR="00520CAF" w:rsidRPr="00C4547F" w:rsidRDefault="00000000">
      <w:pPr>
        <w:rPr>
          <w:lang w:val="el-GR"/>
        </w:rPr>
      </w:pPr>
      <w:r w:rsidRPr="00C4547F">
        <w:rPr>
          <w:lang w:val="el-GR"/>
        </w:rPr>
        <w:t xml:space="preserve">Το σύστημα βασίζεται σε τρεις κύριες κλάσεις: </w:t>
      </w:r>
      <w:r>
        <w:t>Player</w:t>
      </w:r>
      <w:r w:rsidRPr="00C4547F">
        <w:rPr>
          <w:lang w:val="el-GR"/>
        </w:rPr>
        <w:t xml:space="preserve"> (</w:t>
      </w:r>
      <w:r>
        <w:t>abstract</w:t>
      </w:r>
      <w:r w:rsidRPr="00C4547F">
        <w:rPr>
          <w:lang w:val="el-GR"/>
        </w:rPr>
        <w:t xml:space="preserve">), </w:t>
      </w:r>
      <w:r>
        <w:t>Human</w:t>
      </w:r>
      <w:r w:rsidRPr="00C4547F">
        <w:rPr>
          <w:lang w:val="el-GR"/>
        </w:rPr>
        <w:t xml:space="preserve"> και </w:t>
      </w:r>
      <w:r>
        <w:t>Computer</w:t>
      </w:r>
      <w:r w:rsidRPr="00C4547F">
        <w:rPr>
          <w:lang w:val="el-GR"/>
        </w:rPr>
        <w:t>.</w:t>
      </w:r>
      <w:r w:rsidRPr="00C4547F">
        <w:rPr>
          <w:lang w:val="el-GR"/>
        </w:rPr>
        <w:br/>
        <w:t xml:space="preserve">Υπάρχει επίσης η κλάση </w:t>
      </w:r>
      <w:r>
        <w:t>Game</w:t>
      </w:r>
      <w:r w:rsidRPr="00C4547F">
        <w:rPr>
          <w:lang w:val="el-GR"/>
        </w:rPr>
        <w:t xml:space="preserve"> που χειρίζεται τη ροή του παιχνιδιού.</w:t>
      </w:r>
      <w:r w:rsidRPr="00C4547F">
        <w:rPr>
          <w:lang w:val="el-GR"/>
        </w:rPr>
        <w:br/>
        <w:t>Ο χρήστης δίνει είσοδο και ανάλογα καθορίζεται η έκβαση κάθε γύρου.</w:t>
      </w:r>
      <w:r w:rsidRPr="00C4547F">
        <w:rPr>
          <w:lang w:val="el-GR"/>
        </w:rPr>
        <w:br/>
        <w:t>Η λογική υλοποιείται με δομές επιλογής και επανάληψης.</w:t>
      </w:r>
    </w:p>
    <w:p w14:paraId="4F0AE3C1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>4. Τεχνολογίες που Χρησιμοποιήθηκαν</w:t>
      </w:r>
    </w:p>
    <w:p w14:paraId="6FD02F8A" w14:textId="77777777" w:rsidR="00520CAF" w:rsidRPr="00C4547F" w:rsidRDefault="00000000">
      <w:pPr>
        <w:rPr>
          <w:lang w:val="el-GR"/>
        </w:rPr>
      </w:pPr>
      <w:r w:rsidRPr="00C4547F">
        <w:rPr>
          <w:lang w:val="el-GR"/>
        </w:rPr>
        <w:t xml:space="preserve">Χρησιμοποιήθηκε η γλώσσα προγραμματισμού </w:t>
      </w:r>
      <w:r>
        <w:t>C</w:t>
      </w:r>
      <w:r w:rsidRPr="00C4547F">
        <w:rPr>
          <w:lang w:val="el-GR"/>
        </w:rPr>
        <w:t>++.</w:t>
      </w:r>
      <w:r w:rsidRPr="00C4547F">
        <w:rPr>
          <w:lang w:val="el-GR"/>
        </w:rPr>
        <w:br/>
        <w:t xml:space="preserve">Για την είσοδο/έξοδο χρησιμοποιείται η βιβλιοθήκη </w:t>
      </w:r>
      <w:r>
        <w:t>iostream</w:t>
      </w:r>
      <w:r w:rsidRPr="00C4547F">
        <w:rPr>
          <w:lang w:val="el-GR"/>
        </w:rPr>
        <w:t xml:space="preserve"> και για την παραγωγή τυχαίων αριθμών οι </w:t>
      </w:r>
      <w:r>
        <w:t>cstdlib</w:t>
      </w:r>
      <w:r w:rsidRPr="00C4547F">
        <w:rPr>
          <w:lang w:val="el-GR"/>
        </w:rPr>
        <w:t xml:space="preserve"> και </w:t>
      </w:r>
      <w:r>
        <w:t>ctime</w:t>
      </w:r>
      <w:r w:rsidRPr="00C4547F">
        <w:rPr>
          <w:lang w:val="el-GR"/>
        </w:rPr>
        <w:t>.</w:t>
      </w:r>
    </w:p>
    <w:p w14:paraId="20BCA577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>5. Κώδικας &amp; Υλοποίηση</w:t>
      </w:r>
    </w:p>
    <w:p w14:paraId="0024821A" w14:textId="77777777" w:rsidR="00520CAF" w:rsidRPr="00C4547F" w:rsidRDefault="00000000">
      <w:pPr>
        <w:rPr>
          <w:lang w:val="el-GR"/>
        </w:rPr>
      </w:pPr>
      <w:r w:rsidRPr="00C4547F">
        <w:rPr>
          <w:lang w:val="el-GR"/>
        </w:rPr>
        <w:t>Η βασική λειτουργικότητα περιλαμβάνει επιλογή παικτών, καθορισμό γύρων και καταγραφή αποτελεσμάτων.</w:t>
      </w:r>
      <w:r w:rsidRPr="00C4547F">
        <w:rPr>
          <w:lang w:val="el-GR"/>
        </w:rPr>
        <w:br/>
        <w:t>Υπάρχει βασικός αλγόριθμος που συγκρίνει τις επιλογές των παικτών και καθορίζει νικητή κάθε γύρου.</w:t>
      </w:r>
      <w:r w:rsidRPr="00C4547F">
        <w:rPr>
          <w:lang w:val="el-GR"/>
        </w:rPr>
        <w:br/>
        <w:t>Ο κώδικας είναι οργανωμένος με αντικειμενοστραφή προσέγγιση και χρησιμοποιεί δυναμική δέσμευση μνήμης για τους παίκτες.</w:t>
      </w:r>
    </w:p>
    <w:p w14:paraId="139FD7F2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 xml:space="preserve">6. Αποτελέσματα &amp; </w:t>
      </w:r>
      <w:r>
        <w:t>Demo</w:t>
      </w:r>
    </w:p>
    <w:p w14:paraId="762C10BD" w14:textId="77777777" w:rsidR="00520CAF" w:rsidRPr="00C4547F" w:rsidRDefault="00000000">
      <w:pPr>
        <w:rPr>
          <w:lang w:val="el-GR"/>
        </w:rPr>
      </w:pPr>
      <w:r w:rsidRPr="00C4547F">
        <w:rPr>
          <w:lang w:val="el-GR"/>
        </w:rPr>
        <w:t>Το πρόγραμμα λειτουργεί σωστά, επιτρέποντας εναλλαγή ανάμεσα σε λειτουργία χρήστη-χρήστη ή χρήστη-υπολογιστή.</w:t>
      </w:r>
      <w:r w:rsidRPr="00C4547F">
        <w:rPr>
          <w:lang w:val="el-GR"/>
        </w:rPr>
        <w:br/>
        <w:t>Παρουσιάζει το σκορ ανά γύρο και συνολικό αποτέλεσμα.</w:t>
      </w:r>
    </w:p>
    <w:p w14:paraId="138B2937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lastRenderedPageBreak/>
        <w:t xml:space="preserve">7. </w:t>
      </w:r>
      <w:r>
        <w:t>Comparison</w:t>
      </w:r>
      <w:r w:rsidRPr="00C4547F">
        <w:rPr>
          <w:lang w:val="el-GR"/>
        </w:rPr>
        <w:t xml:space="preserve"> </w:t>
      </w:r>
      <w:r>
        <w:t>with</w:t>
      </w:r>
      <w:r w:rsidRPr="00C4547F">
        <w:rPr>
          <w:lang w:val="el-GR"/>
        </w:rPr>
        <w:t xml:space="preserve"> </w:t>
      </w:r>
      <w:r>
        <w:t>AI</w:t>
      </w:r>
      <w:r w:rsidRPr="00C4547F">
        <w:rPr>
          <w:lang w:val="el-GR"/>
        </w:rPr>
        <w:t xml:space="preserve"> </w:t>
      </w:r>
      <w:r>
        <w:t>generated</w:t>
      </w:r>
      <w:r w:rsidRPr="00C4547F">
        <w:rPr>
          <w:lang w:val="el-GR"/>
        </w:rPr>
        <w:t xml:space="preserve"> </w:t>
      </w:r>
      <w:r>
        <w:t>code</w:t>
      </w:r>
    </w:p>
    <w:p w14:paraId="5CB8E717" w14:textId="7CE973B5" w:rsidR="00520CAF" w:rsidRPr="00C4547F" w:rsidRDefault="00000000">
      <w:pPr>
        <w:rPr>
          <w:lang w:val="el-GR"/>
        </w:rPr>
      </w:pPr>
      <w:r w:rsidRPr="00C4547F">
        <w:rPr>
          <w:lang w:val="el-GR"/>
        </w:rPr>
        <w:t>Ο κώδικας είναι χειροποίητος και κατανοητός, με απλή δομή.</w:t>
      </w:r>
      <w:r w:rsidRPr="00C4547F">
        <w:rPr>
          <w:lang w:val="el-GR"/>
        </w:rPr>
        <w:br/>
        <w:t xml:space="preserve">Ένα </w:t>
      </w:r>
      <w:r>
        <w:t>AI</w:t>
      </w:r>
      <w:r w:rsidRPr="00C4547F">
        <w:rPr>
          <w:lang w:val="el-GR"/>
        </w:rPr>
        <w:t xml:space="preserve"> πιθανώς θα χρησιμοποιούσε πιο αποδοτικές βιβλιοθήκες ή </w:t>
      </w:r>
      <w:r>
        <w:t>design</w:t>
      </w:r>
      <w:r w:rsidRPr="00C4547F">
        <w:rPr>
          <w:lang w:val="el-GR"/>
        </w:rPr>
        <w:t xml:space="preserve"> </w:t>
      </w:r>
      <w:r>
        <w:t>patterns</w:t>
      </w:r>
      <w:r w:rsidRPr="00C4547F">
        <w:rPr>
          <w:lang w:val="el-GR"/>
        </w:rPr>
        <w:t xml:space="preserve">, αλλά </w:t>
      </w:r>
      <w:r w:rsidR="00C4547F">
        <w:rPr>
          <w:lang w:val="el-GR"/>
        </w:rPr>
        <w:t xml:space="preserve">ο τρόπος που έγινε η εργασία </w:t>
      </w:r>
      <w:r w:rsidRPr="00C4547F">
        <w:rPr>
          <w:lang w:val="el-GR"/>
        </w:rPr>
        <w:t xml:space="preserve">είναι </w:t>
      </w:r>
      <w:r w:rsidR="00C4547F">
        <w:rPr>
          <w:lang w:val="el-GR"/>
        </w:rPr>
        <w:t>πιο κατάλληλος</w:t>
      </w:r>
      <w:r w:rsidRPr="00C4547F">
        <w:rPr>
          <w:lang w:val="el-GR"/>
        </w:rPr>
        <w:t xml:space="preserve"> για </w:t>
      </w:r>
      <w:r w:rsidR="00C4547F">
        <w:rPr>
          <w:lang w:val="el-GR"/>
        </w:rPr>
        <w:t>έναν μαθητή</w:t>
      </w:r>
      <w:r w:rsidRPr="00C4547F">
        <w:rPr>
          <w:lang w:val="el-GR"/>
        </w:rPr>
        <w:t>.</w:t>
      </w:r>
    </w:p>
    <w:p w14:paraId="3C863B77" w14:textId="77777777" w:rsidR="00520CAF" w:rsidRPr="00C4547F" w:rsidRDefault="00000000">
      <w:pPr>
        <w:pStyle w:val="Heading2"/>
        <w:rPr>
          <w:lang w:val="el-GR"/>
        </w:rPr>
      </w:pPr>
      <w:r w:rsidRPr="00C4547F">
        <w:rPr>
          <w:lang w:val="el-GR"/>
        </w:rPr>
        <w:t xml:space="preserve">8. </w:t>
      </w:r>
      <w:r>
        <w:t>Conclusions</w:t>
      </w:r>
      <w:r w:rsidRPr="00C4547F">
        <w:rPr>
          <w:lang w:val="el-GR"/>
        </w:rPr>
        <w:t xml:space="preserve"> &amp; </w:t>
      </w:r>
      <w:r>
        <w:t>Lessons</w:t>
      </w:r>
      <w:r w:rsidRPr="00C4547F">
        <w:rPr>
          <w:lang w:val="el-GR"/>
        </w:rPr>
        <w:t xml:space="preserve"> </w:t>
      </w:r>
      <w:r>
        <w:t>learned</w:t>
      </w:r>
    </w:p>
    <w:p w14:paraId="04A42378" w14:textId="1B99281B" w:rsidR="00520CAF" w:rsidRDefault="00000000">
      <w:r w:rsidRPr="00C4547F">
        <w:rPr>
          <w:lang w:val="el-GR"/>
        </w:rPr>
        <w:t xml:space="preserve">Μέσα από το </w:t>
      </w:r>
      <w:r>
        <w:t>project</w:t>
      </w:r>
      <w:r w:rsidRPr="00C4547F">
        <w:rPr>
          <w:lang w:val="el-GR"/>
        </w:rPr>
        <w:t xml:space="preserve"> κατανοήθηκαν βασικές αρχές αντικειμενοστραφούς προγραμματισμού, δυναμικής διαχείρισης μνήμης και χρήσης κλάσεων.</w:t>
      </w:r>
      <w:r w:rsidRPr="00C4547F">
        <w:rPr>
          <w:lang w:val="el-GR"/>
        </w:rPr>
        <w:br/>
        <w:t>Η υλοποίηση έδειξε τη σημασία της διαχείρισης εισόδου χρήστη και των δομών επιλογής</w:t>
      </w:r>
      <w:r w:rsidR="00C4547F">
        <w:rPr>
          <w:lang w:val="el-GR"/>
        </w:rPr>
        <w:t>,και επίσης καταλάβαμε ότι στον προγραμματισμό ότι και να μην μπορείς να το υλοποιήσεις μόνος σου μπορείς πολύ εύκολα να βρεις πηγές βοήθεις.</w:t>
      </w:r>
    </w:p>
    <w:p w14:paraId="4509E6F5" w14:textId="58F25297" w:rsidR="00967F0E" w:rsidRPr="00967F0E" w:rsidRDefault="00967F0E">
      <w:r w:rsidRPr="00967F0E">
        <w:rPr>
          <w:noProof/>
        </w:rPr>
        <w:lastRenderedPageBreak/>
        <w:drawing>
          <wp:inline distT="0" distB="0" distL="0" distR="0" wp14:anchorId="755EA959" wp14:editId="1B7AE64E">
            <wp:extent cx="5486400" cy="8013700"/>
            <wp:effectExtent l="0" t="0" r="0" b="6350"/>
            <wp:docPr id="17020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F0E" w:rsidRPr="00967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717640">
    <w:abstractNumId w:val="8"/>
  </w:num>
  <w:num w:numId="2" w16cid:durableId="1877421588">
    <w:abstractNumId w:val="6"/>
  </w:num>
  <w:num w:numId="3" w16cid:durableId="754016772">
    <w:abstractNumId w:val="5"/>
  </w:num>
  <w:num w:numId="4" w16cid:durableId="1692023272">
    <w:abstractNumId w:val="4"/>
  </w:num>
  <w:num w:numId="5" w16cid:durableId="887649167">
    <w:abstractNumId w:val="7"/>
  </w:num>
  <w:num w:numId="6" w16cid:durableId="125203372">
    <w:abstractNumId w:val="3"/>
  </w:num>
  <w:num w:numId="7" w16cid:durableId="590162308">
    <w:abstractNumId w:val="2"/>
  </w:num>
  <w:num w:numId="8" w16cid:durableId="1962421718">
    <w:abstractNumId w:val="1"/>
  </w:num>
  <w:num w:numId="9" w16cid:durableId="203145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474"/>
    <w:rsid w:val="00326F90"/>
    <w:rsid w:val="00520CAF"/>
    <w:rsid w:val="00967F0E"/>
    <w:rsid w:val="00AA1D8D"/>
    <w:rsid w:val="00B47730"/>
    <w:rsid w:val="00B75D31"/>
    <w:rsid w:val="00C454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C708D"/>
  <w14:defaultImageDpi w14:val="300"/>
  <w15:docId w15:val="{81502B43-1907-480F-855F-4220522E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 Kas</cp:lastModifiedBy>
  <cp:revision>3</cp:revision>
  <dcterms:created xsi:type="dcterms:W3CDTF">2013-12-23T23:15:00Z</dcterms:created>
  <dcterms:modified xsi:type="dcterms:W3CDTF">2025-05-21T17:59:00Z</dcterms:modified>
  <cp:category/>
</cp:coreProperties>
</file>